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7B98E" w14:textId="77777777" w:rsidR="00EE253F" w:rsidRPr="00CC7FBB" w:rsidRDefault="00000000">
      <w:pPr>
        <w:rPr>
          <w:rFonts w:ascii="Times New Roman" w:hAnsi="Times New Roman" w:cs="Times New Roman"/>
          <w:sz w:val="36"/>
          <w:szCs w:val="36"/>
        </w:rPr>
      </w:pPr>
      <w:r w:rsidRPr="00CC7FBB">
        <w:rPr>
          <w:rFonts w:ascii="Times New Roman" w:hAnsi="Times New Roman" w:cs="Times New Roman"/>
          <w:sz w:val="36"/>
          <w:szCs w:val="36"/>
        </w:rPr>
        <w:t>Optimising Transportation Costs in a Multi-Warehouse Retail Supply Chain using Linear Programming in R</w:t>
      </w:r>
    </w:p>
    <w:p w14:paraId="61665B12" w14:textId="77777777" w:rsidR="00EE253F" w:rsidRPr="00CC7FBB" w:rsidRDefault="00EE253F">
      <w:pPr>
        <w:rPr>
          <w:rFonts w:ascii="Times New Roman" w:hAnsi="Times New Roman" w:cs="Times New Roman"/>
        </w:rPr>
      </w:pPr>
    </w:p>
    <w:p w14:paraId="2EC09D41" w14:textId="77777777" w:rsidR="00EE253F" w:rsidRPr="00CC7FBB" w:rsidRDefault="00000000">
      <w:pPr>
        <w:rPr>
          <w:rFonts w:ascii="Times New Roman" w:hAnsi="Times New Roman" w:cs="Times New Roman"/>
        </w:rPr>
      </w:pPr>
      <w:r w:rsidRPr="00CC7FBB">
        <w:rPr>
          <w:rFonts w:ascii="Times New Roman" w:hAnsi="Times New Roman" w:cs="Times New Roman"/>
        </w:rPr>
        <w:t>Author: Ritik Tickoo</w:t>
      </w:r>
    </w:p>
    <w:p w14:paraId="2E5D86AE" w14:textId="77777777" w:rsidR="00EE253F" w:rsidRPr="00CC7FBB" w:rsidRDefault="00000000">
      <w:pPr>
        <w:rPr>
          <w:rFonts w:ascii="Times New Roman" w:hAnsi="Times New Roman" w:cs="Times New Roman"/>
        </w:rPr>
      </w:pPr>
      <w:r w:rsidRPr="00CC7FBB">
        <w:rPr>
          <w:rFonts w:ascii="Times New Roman" w:hAnsi="Times New Roman" w:cs="Times New Roman"/>
        </w:rPr>
        <w:t>Date: May 2025</w:t>
      </w:r>
    </w:p>
    <w:p w14:paraId="5504804D" w14:textId="77777777" w:rsidR="00EE253F" w:rsidRPr="00CC7FBB" w:rsidRDefault="00EE253F">
      <w:pPr>
        <w:rPr>
          <w:rFonts w:ascii="Times New Roman" w:hAnsi="Times New Roman" w:cs="Times New Roman"/>
        </w:rPr>
      </w:pPr>
    </w:p>
    <w:p w14:paraId="28BAE191" w14:textId="77777777" w:rsidR="00EE253F" w:rsidRPr="00CC7FBB" w:rsidRDefault="00000000">
      <w:pPr>
        <w:rPr>
          <w:rFonts w:ascii="Times New Roman" w:hAnsi="Times New Roman" w:cs="Times New Roman"/>
        </w:rPr>
      </w:pPr>
      <w:r w:rsidRPr="00CC7FBB">
        <w:rPr>
          <w:rFonts w:ascii="Times New Roman" w:hAnsi="Times New Roman" w:cs="Times New Roman"/>
        </w:rPr>
        <w:t>1. Executive Summary</w:t>
      </w:r>
    </w:p>
    <w:p w14:paraId="246C381E" w14:textId="77777777" w:rsidR="00EE253F" w:rsidRPr="00CC7FBB" w:rsidRDefault="00000000">
      <w:pPr>
        <w:rPr>
          <w:rFonts w:ascii="Times New Roman" w:hAnsi="Times New Roman" w:cs="Times New Roman"/>
        </w:rPr>
      </w:pPr>
      <w:r w:rsidRPr="00CC7FBB">
        <w:rPr>
          <w:rFonts w:ascii="Times New Roman" w:hAnsi="Times New Roman" w:cs="Times New Roman"/>
        </w:rPr>
        <w:t>This project demonstrates how Linear Programming (LP) can be used to optimise transportation costs in a retail supply chain. Using R and the lpSolve package, we modelled the distribution of goods from two distribution centres (DCs) to three stores, aiming to minimise total transportation costs while satisfying all demand and capacity constraints. The model was solved successfully, with clear cost savings and practical business insights.</w:t>
      </w:r>
    </w:p>
    <w:p w14:paraId="66B19277" w14:textId="77777777" w:rsidR="00EE253F" w:rsidRPr="00CC7FBB" w:rsidRDefault="00EE253F">
      <w:pPr>
        <w:rPr>
          <w:rFonts w:ascii="Times New Roman" w:hAnsi="Times New Roman" w:cs="Times New Roman"/>
        </w:rPr>
      </w:pPr>
    </w:p>
    <w:p w14:paraId="454CC894" w14:textId="77777777" w:rsidR="00EE253F" w:rsidRPr="00CC7FBB" w:rsidRDefault="00000000">
      <w:pPr>
        <w:rPr>
          <w:rFonts w:ascii="Times New Roman" w:hAnsi="Times New Roman" w:cs="Times New Roman"/>
        </w:rPr>
      </w:pPr>
      <w:r w:rsidRPr="00CC7FBB">
        <w:rPr>
          <w:rFonts w:ascii="Times New Roman" w:hAnsi="Times New Roman" w:cs="Times New Roman"/>
        </w:rPr>
        <w:t>2. Problem Description</w:t>
      </w:r>
    </w:p>
    <w:p w14:paraId="2DB7BE71" w14:textId="77777777" w:rsidR="00EE253F" w:rsidRPr="00CC7FBB" w:rsidRDefault="00000000">
      <w:pPr>
        <w:rPr>
          <w:rFonts w:ascii="Times New Roman" w:hAnsi="Times New Roman" w:cs="Times New Roman"/>
        </w:rPr>
      </w:pPr>
      <w:r w:rsidRPr="00CC7FBB">
        <w:rPr>
          <w:rFonts w:ascii="Times New Roman" w:hAnsi="Times New Roman" w:cs="Times New Roman"/>
        </w:rPr>
        <w:t>A retail company operates two distribution centres and supplies goods to three retail stores. Each store has specific monthly demand, and each DC has a limited supply capacity. Transportation costs differ between DCs and stores. The goal is to find the optimal shipping quantities from each DC to each store to minimise total costs while meeting all constraints.</w:t>
      </w:r>
    </w:p>
    <w:p w14:paraId="7D11C55F" w14:textId="77777777" w:rsidR="00EE253F" w:rsidRPr="00CC7FBB" w:rsidRDefault="00EE253F">
      <w:pPr>
        <w:rPr>
          <w:rFonts w:ascii="Times New Roman" w:hAnsi="Times New Roman" w:cs="Times New Roman"/>
        </w:rPr>
      </w:pPr>
    </w:p>
    <w:p w14:paraId="2DCDC2ED" w14:textId="77777777" w:rsidR="00EE253F" w:rsidRPr="00CC7FBB" w:rsidRDefault="00000000">
      <w:pPr>
        <w:rPr>
          <w:rFonts w:ascii="Times New Roman" w:hAnsi="Times New Roman" w:cs="Times New Roman"/>
        </w:rPr>
      </w:pPr>
      <w:r w:rsidRPr="00CC7FBB">
        <w:rPr>
          <w:rFonts w:ascii="Times New Roman" w:hAnsi="Times New Roman" w:cs="Times New Roman"/>
        </w:rPr>
        <w:t>3. Dataset Overview</w:t>
      </w:r>
    </w:p>
    <w:p w14:paraId="49BBC9DA" w14:textId="77777777" w:rsidR="00EE253F" w:rsidRPr="00CC7FBB" w:rsidRDefault="00000000">
      <w:pPr>
        <w:rPr>
          <w:rFonts w:ascii="Times New Roman" w:hAnsi="Times New Roman" w:cs="Times New Roman"/>
        </w:rPr>
      </w:pPr>
      <w:r w:rsidRPr="00CC7FBB">
        <w:rPr>
          <w:rFonts w:ascii="Times New Roman" w:hAnsi="Times New Roman" w:cs="Times New Roman"/>
        </w:rPr>
        <w:t>From / To | Store A | Store B | Store C | DC Capacity</w:t>
      </w:r>
    </w:p>
    <w:p w14:paraId="443B7C2C" w14:textId="77777777" w:rsidR="00EE253F" w:rsidRPr="00CC7FBB" w:rsidRDefault="00000000">
      <w:pPr>
        <w:rPr>
          <w:rFonts w:ascii="Times New Roman" w:hAnsi="Times New Roman" w:cs="Times New Roman"/>
        </w:rPr>
      </w:pPr>
      <w:r w:rsidRPr="00CC7FBB">
        <w:rPr>
          <w:rFonts w:ascii="Times New Roman" w:hAnsi="Times New Roman" w:cs="Times New Roman"/>
        </w:rPr>
        <w:t>----------|---------|---------|---------|-------------</w:t>
      </w:r>
    </w:p>
    <w:p w14:paraId="391784DE" w14:textId="77777777" w:rsidR="00EE253F" w:rsidRPr="00CC7FBB" w:rsidRDefault="00000000">
      <w:pPr>
        <w:rPr>
          <w:rFonts w:ascii="Times New Roman" w:hAnsi="Times New Roman" w:cs="Times New Roman"/>
        </w:rPr>
      </w:pPr>
      <w:r w:rsidRPr="00CC7FBB">
        <w:rPr>
          <w:rFonts w:ascii="Times New Roman" w:hAnsi="Times New Roman" w:cs="Times New Roman"/>
        </w:rPr>
        <w:t>DC1       | $5.5    | $6.5    | $7.5    | 1200 units</w:t>
      </w:r>
    </w:p>
    <w:p w14:paraId="56510D2B" w14:textId="77777777" w:rsidR="00EE253F" w:rsidRPr="00CC7FBB" w:rsidRDefault="00000000">
      <w:pPr>
        <w:rPr>
          <w:rFonts w:ascii="Times New Roman" w:hAnsi="Times New Roman" w:cs="Times New Roman"/>
        </w:rPr>
      </w:pPr>
      <w:r w:rsidRPr="00CC7FBB">
        <w:rPr>
          <w:rFonts w:ascii="Times New Roman" w:hAnsi="Times New Roman" w:cs="Times New Roman"/>
        </w:rPr>
        <w:t>DC2       | $8.2    | $5.2    | $6.2    | 1500 units</w:t>
      </w:r>
    </w:p>
    <w:p w14:paraId="7E730043" w14:textId="77777777" w:rsidR="00EE253F" w:rsidRPr="00CC7FBB" w:rsidRDefault="00EE253F">
      <w:pPr>
        <w:rPr>
          <w:rFonts w:ascii="Times New Roman" w:hAnsi="Times New Roman" w:cs="Times New Roman"/>
        </w:rPr>
      </w:pPr>
    </w:p>
    <w:p w14:paraId="1CDDFBC9" w14:textId="77777777" w:rsidR="00EE253F" w:rsidRPr="00CC7FBB" w:rsidRDefault="00000000">
      <w:pPr>
        <w:rPr>
          <w:rFonts w:ascii="Times New Roman" w:hAnsi="Times New Roman" w:cs="Times New Roman"/>
        </w:rPr>
      </w:pPr>
      <w:r w:rsidRPr="00CC7FBB">
        <w:rPr>
          <w:rFonts w:ascii="Times New Roman" w:hAnsi="Times New Roman" w:cs="Times New Roman"/>
        </w:rPr>
        <w:t>Store     | Demand (units)</w:t>
      </w:r>
    </w:p>
    <w:p w14:paraId="0B1101CC" w14:textId="77777777" w:rsidR="00EE253F" w:rsidRPr="00CC7FBB" w:rsidRDefault="00000000">
      <w:pPr>
        <w:rPr>
          <w:rFonts w:ascii="Times New Roman" w:hAnsi="Times New Roman" w:cs="Times New Roman"/>
        </w:rPr>
      </w:pPr>
      <w:r w:rsidRPr="00CC7FBB">
        <w:rPr>
          <w:rFonts w:ascii="Times New Roman" w:hAnsi="Times New Roman" w:cs="Times New Roman"/>
        </w:rPr>
        <w:t>----------|----------------</w:t>
      </w:r>
    </w:p>
    <w:p w14:paraId="267EB64B" w14:textId="77777777" w:rsidR="00EE253F" w:rsidRPr="00CC7FBB" w:rsidRDefault="00000000">
      <w:pPr>
        <w:rPr>
          <w:rFonts w:ascii="Times New Roman" w:hAnsi="Times New Roman" w:cs="Times New Roman"/>
        </w:rPr>
      </w:pPr>
      <w:r w:rsidRPr="00CC7FBB">
        <w:rPr>
          <w:rFonts w:ascii="Times New Roman" w:hAnsi="Times New Roman" w:cs="Times New Roman"/>
        </w:rPr>
        <w:t>A         | 800</w:t>
      </w:r>
    </w:p>
    <w:p w14:paraId="66242426" w14:textId="77777777" w:rsidR="00EE253F" w:rsidRPr="00CC7FBB" w:rsidRDefault="00000000">
      <w:pPr>
        <w:rPr>
          <w:rFonts w:ascii="Times New Roman" w:hAnsi="Times New Roman" w:cs="Times New Roman"/>
        </w:rPr>
      </w:pPr>
      <w:r w:rsidRPr="00CC7FBB">
        <w:rPr>
          <w:rFonts w:ascii="Times New Roman" w:hAnsi="Times New Roman" w:cs="Times New Roman"/>
        </w:rPr>
        <w:t>B         | 500</w:t>
      </w:r>
    </w:p>
    <w:p w14:paraId="138BBBE5" w14:textId="77777777" w:rsidR="00EE253F" w:rsidRPr="00CC7FBB" w:rsidRDefault="00000000">
      <w:pPr>
        <w:rPr>
          <w:rFonts w:ascii="Times New Roman" w:hAnsi="Times New Roman" w:cs="Times New Roman"/>
        </w:rPr>
      </w:pPr>
      <w:r w:rsidRPr="00CC7FBB">
        <w:rPr>
          <w:rFonts w:ascii="Times New Roman" w:hAnsi="Times New Roman" w:cs="Times New Roman"/>
        </w:rPr>
        <w:lastRenderedPageBreak/>
        <w:t>C         | 1000</w:t>
      </w:r>
    </w:p>
    <w:p w14:paraId="72B3FDDB" w14:textId="77777777" w:rsidR="00EE253F" w:rsidRPr="00CC7FBB" w:rsidRDefault="00EE253F">
      <w:pPr>
        <w:rPr>
          <w:rFonts w:ascii="Times New Roman" w:hAnsi="Times New Roman" w:cs="Times New Roman"/>
        </w:rPr>
      </w:pPr>
    </w:p>
    <w:p w14:paraId="7E1EA733" w14:textId="77777777" w:rsidR="00EE253F" w:rsidRPr="00CC7FBB" w:rsidRDefault="00000000">
      <w:pPr>
        <w:rPr>
          <w:rFonts w:ascii="Times New Roman" w:hAnsi="Times New Roman" w:cs="Times New Roman"/>
        </w:rPr>
      </w:pPr>
      <w:r w:rsidRPr="00CC7FBB">
        <w:rPr>
          <w:rFonts w:ascii="Times New Roman" w:hAnsi="Times New Roman" w:cs="Times New Roman"/>
        </w:rPr>
        <w:t>4. LP Model Formulation</w:t>
      </w:r>
    </w:p>
    <w:p w14:paraId="79015E6A" w14:textId="77777777" w:rsidR="00EE253F" w:rsidRPr="00CC7FBB" w:rsidRDefault="00000000">
      <w:pPr>
        <w:rPr>
          <w:rFonts w:ascii="Times New Roman" w:hAnsi="Times New Roman" w:cs="Times New Roman"/>
        </w:rPr>
      </w:pPr>
      <w:r w:rsidRPr="00CC7FBB">
        <w:rPr>
          <w:rFonts w:ascii="Times New Roman" w:hAnsi="Times New Roman" w:cs="Times New Roman"/>
        </w:rPr>
        <w:t>Decision Variables:</w:t>
      </w:r>
    </w:p>
    <w:p w14:paraId="448FF155" w14:textId="77777777" w:rsidR="00EE253F" w:rsidRPr="00CC7FBB" w:rsidRDefault="00000000">
      <w:pPr>
        <w:rPr>
          <w:rFonts w:ascii="Times New Roman" w:hAnsi="Times New Roman" w:cs="Times New Roman"/>
        </w:rPr>
      </w:pPr>
      <w:r w:rsidRPr="00CC7FBB">
        <w:rPr>
          <w:rFonts w:ascii="Times New Roman" w:hAnsi="Times New Roman" w:cs="Times New Roman"/>
        </w:rPr>
        <w:t>x1: DC1 to Store A</w:t>
      </w:r>
    </w:p>
    <w:p w14:paraId="612A2836" w14:textId="77777777" w:rsidR="00EE253F" w:rsidRPr="00CC7FBB" w:rsidRDefault="00000000">
      <w:pPr>
        <w:rPr>
          <w:rFonts w:ascii="Times New Roman" w:hAnsi="Times New Roman" w:cs="Times New Roman"/>
        </w:rPr>
      </w:pPr>
      <w:r w:rsidRPr="00CC7FBB">
        <w:rPr>
          <w:rFonts w:ascii="Times New Roman" w:hAnsi="Times New Roman" w:cs="Times New Roman"/>
        </w:rPr>
        <w:t>x2: DC1 to Store B</w:t>
      </w:r>
    </w:p>
    <w:p w14:paraId="295593C2" w14:textId="77777777" w:rsidR="00EE253F" w:rsidRPr="00CC7FBB" w:rsidRDefault="00000000">
      <w:pPr>
        <w:rPr>
          <w:rFonts w:ascii="Times New Roman" w:hAnsi="Times New Roman" w:cs="Times New Roman"/>
        </w:rPr>
      </w:pPr>
      <w:r w:rsidRPr="00CC7FBB">
        <w:rPr>
          <w:rFonts w:ascii="Times New Roman" w:hAnsi="Times New Roman" w:cs="Times New Roman"/>
        </w:rPr>
        <w:t>x3: DC1 to Store C</w:t>
      </w:r>
    </w:p>
    <w:p w14:paraId="531241C8" w14:textId="77777777" w:rsidR="00EE253F" w:rsidRPr="00CC7FBB" w:rsidRDefault="00000000">
      <w:pPr>
        <w:rPr>
          <w:rFonts w:ascii="Times New Roman" w:hAnsi="Times New Roman" w:cs="Times New Roman"/>
        </w:rPr>
      </w:pPr>
      <w:r w:rsidRPr="00CC7FBB">
        <w:rPr>
          <w:rFonts w:ascii="Times New Roman" w:hAnsi="Times New Roman" w:cs="Times New Roman"/>
        </w:rPr>
        <w:t>x4: DC2 to Store A</w:t>
      </w:r>
    </w:p>
    <w:p w14:paraId="7E727A5B" w14:textId="77777777" w:rsidR="00EE253F" w:rsidRPr="00CC7FBB" w:rsidRDefault="00000000">
      <w:pPr>
        <w:rPr>
          <w:rFonts w:ascii="Times New Roman" w:hAnsi="Times New Roman" w:cs="Times New Roman"/>
        </w:rPr>
      </w:pPr>
      <w:r w:rsidRPr="00CC7FBB">
        <w:rPr>
          <w:rFonts w:ascii="Times New Roman" w:hAnsi="Times New Roman" w:cs="Times New Roman"/>
        </w:rPr>
        <w:t>x5: DC2 to Store B</w:t>
      </w:r>
    </w:p>
    <w:p w14:paraId="08CCFA0F" w14:textId="77777777" w:rsidR="00EE253F" w:rsidRPr="00CC7FBB" w:rsidRDefault="00000000">
      <w:pPr>
        <w:rPr>
          <w:rFonts w:ascii="Times New Roman" w:hAnsi="Times New Roman" w:cs="Times New Roman"/>
        </w:rPr>
      </w:pPr>
      <w:r w:rsidRPr="00CC7FBB">
        <w:rPr>
          <w:rFonts w:ascii="Times New Roman" w:hAnsi="Times New Roman" w:cs="Times New Roman"/>
        </w:rPr>
        <w:t>x6: DC2 to Store C</w:t>
      </w:r>
    </w:p>
    <w:p w14:paraId="3AA1D4CF" w14:textId="77777777" w:rsidR="00EE253F" w:rsidRPr="00CC7FBB" w:rsidRDefault="00EE253F">
      <w:pPr>
        <w:rPr>
          <w:rFonts w:ascii="Times New Roman" w:hAnsi="Times New Roman" w:cs="Times New Roman"/>
        </w:rPr>
      </w:pPr>
    </w:p>
    <w:p w14:paraId="6D6DEE5A" w14:textId="77777777" w:rsidR="00EE253F" w:rsidRPr="00CC7FBB" w:rsidRDefault="00000000">
      <w:pPr>
        <w:rPr>
          <w:rFonts w:ascii="Times New Roman" w:hAnsi="Times New Roman" w:cs="Times New Roman"/>
        </w:rPr>
      </w:pPr>
      <w:r w:rsidRPr="00CC7FBB">
        <w:rPr>
          <w:rFonts w:ascii="Times New Roman" w:hAnsi="Times New Roman" w:cs="Times New Roman"/>
        </w:rPr>
        <w:t>Objective Function:</w:t>
      </w:r>
    </w:p>
    <w:p w14:paraId="2D5DD4C7" w14:textId="77777777" w:rsidR="00EE253F" w:rsidRPr="00CC7FBB" w:rsidRDefault="00000000">
      <w:pPr>
        <w:rPr>
          <w:rFonts w:ascii="Times New Roman" w:hAnsi="Times New Roman" w:cs="Times New Roman"/>
        </w:rPr>
      </w:pPr>
      <w:r w:rsidRPr="00CC7FBB">
        <w:rPr>
          <w:rFonts w:ascii="Times New Roman" w:hAnsi="Times New Roman" w:cs="Times New Roman"/>
        </w:rPr>
        <w:t>Minimise total cost = 5.5x1 + 6.5x2 + 7.5x3 + 8.2x4 + 5.2x5 + 6.2x6</w:t>
      </w:r>
    </w:p>
    <w:p w14:paraId="03B8A74B" w14:textId="77777777" w:rsidR="00EE253F" w:rsidRPr="00CC7FBB" w:rsidRDefault="00EE253F">
      <w:pPr>
        <w:rPr>
          <w:rFonts w:ascii="Times New Roman" w:hAnsi="Times New Roman" w:cs="Times New Roman"/>
        </w:rPr>
      </w:pPr>
    </w:p>
    <w:p w14:paraId="5DF6A948" w14:textId="77777777" w:rsidR="00EE253F" w:rsidRPr="00CC7FBB" w:rsidRDefault="00000000">
      <w:pPr>
        <w:rPr>
          <w:rFonts w:ascii="Times New Roman" w:hAnsi="Times New Roman" w:cs="Times New Roman"/>
        </w:rPr>
      </w:pPr>
      <w:r w:rsidRPr="00CC7FBB">
        <w:rPr>
          <w:rFonts w:ascii="Times New Roman" w:hAnsi="Times New Roman" w:cs="Times New Roman"/>
        </w:rPr>
        <w:t>Subject to Constraints:</w:t>
      </w:r>
    </w:p>
    <w:p w14:paraId="5AC92278" w14:textId="77777777" w:rsidR="00EE253F" w:rsidRPr="00CC7FBB" w:rsidRDefault="00000000">
      <w:pPr>
        <w:rPr>
          <w:rFonts w:ascii="Times New Roman" w:hAnsi="Times New Roman" w:cs="Times New Roman"/>
        </w:rPr>
      </w:pPr>
      <w:r w:rsidRPr="00CC7FBB">
        <w:rPr>
          <w:rFonts w:ascii="Times New Roman" w:hAnsi="Times New Roman" w:cs="Times New Roman"/>
        </w:rPr>
        <w:t>- x1 + x4 = 800  (Store A demand)</w:t>
      </w:r>
    </w:p>
    <w:p w14:paraId="713C4456" w14:textId="77777777" w:rsidR="00EE253F" w:rsidRPr="00CC7FBB" w:rsidRDefault="00000000">
      <w:pPr>
        <w:rPr>
          <w:rFonts w:ascii="Times New Roman" w:hAnsi="Times New Roman" w:cs="Times New Roman"/>
        </w:rPr>
      </w:pPr>
      <w:r w:rsidRPr="00CC7FBB">
        <w:rPr>
          <w:rFonts w:ascii="Times New Roman" w:hAnsi="Times New Roman" w:cs="Times New Roman"/>
        </w:rPr>
        <w:t>- x2 + x5 = 500  (Store B demand)</w:t>
      </w:r>
    </w:p>
    <w:p w14:paraId="301682EA" w14:textId="77777777" w:rsidR="00EE253F" w:rsidRPr="00CC7FBB" w:rsidRDefault="00000000">
      <w:pPr>
        <w:rPr>
          <w:rFonts w:ascii="Times New Roman" w:hAnsi="Times New Roman" w:cs="Times New Roman"/>
        </w:rPr>
      </w:pPr>
      <w:r w:rsidRPr="00CC7FBB">
        <w:rPr>
          <w:rFonts w:ascii="Times New Roman" w:hAnsi="Times New Roman" w:cs="Times New Roman"/>
        </w:rPr>
        <w:t>- x3 + x6 = 1000 (Store C demand)</w:t>
      </w:r>
    </w:p>
    <w:p w14:paraId="6AA92598" w14:textId="77777777" w:rsidR="00EE253F" w:rsidRPr="00CC7FBB" w:rsidRDefault="00000000">
      <w:pPr>
        <w:rPr>
          <w:rFonts w:ascii="Times New Roman" w:hAnsi="Times New Roman" w:cs="Times New Roman"/>
        </w:rPr>
      </w:pPr>
      <w:r w:rsidRPr="00CC7FBB">
        <w:rPr>
          <w:rFonts w:ascii="Times New Roman" w:hAnsi="Times New Roman" w:cs="Times New Roman"/>
        </w:rPr>
        <w:t>- x1 + x2 + x3 &lt;= 1200  (DC1 supply limit)</w:t>
      </w:r>
    </w:p>
    <w:p w14:paraId="76142935" w14:textId="77777777" w:rsidR="00EE253F" w:rsidRPr="00CC7FBB" w:rsidRDefault="00000000">
      <w:pPr>
        <w:rPr>
          <w:rFonts w:ascii="Times New Roman" w:hAnsi="Times New Roman" w:cs="Times New Roman"/>
        </w:rPr>
      </w:pPr>
      <w:r w:rsidRPr="00CC7FBB">
        <w:rPr>
          <w:rFonts w:ascii="Times New Roman" w:hAnsi="Times New Roman" w:cs="Times New Roman"/>
        </w:rPr>
        <w:t>- x4 + x5 + x6 &lt;= 1500  (DC2 supply limit)</w:t>
      </w:r>
    </w:p>
    <w:p w14:paraId="7E7DD328" w14:textId="77777777" w:rsidR="00EE253F" w:rsidRPr="00CC7FBB" w:rsidRDefault="00000000">
      <w:pPr>
        <w:rPr>
          <w:rFonts w:ascii="Times New Roman" w:hAnsi="Times New Roman" w:cs="Times New Roman"/>
        </w:rPr>
      </w:pPr>
      <w:r w:rsidRPr="00CC7FBB">
        <w:rPr>
          <w:rFonts w:ascii="Times New Roman" w:hAnsi="Times New Roman" w:cs="Times New Roman"/>
        </w:rPr>
        <w:t>- All x &gt;= 0</w:t>
      </w:r>
    </w:p>
    <w:p w14:paraId="3C1A9DF1" w14:textId="77777777" w:rsidR="00EE253F" w:rsidRPr="00CC7FBB" w:rsidRDefault="00EE253F">
      <w:pPr>
        <w:rPr>
          <w:rFonts w:ascii="Times New Roman" w:hAnsi="Times New Roman" w:cs="Times New Roman"/>
        </w:rPr>
      </w:pPr>
    </w:p>
    <w:p w14:paraId="6429FC7E" w14:textId="77777777" w:rsidR="00EE253F" w:rsidRPr="00CC7FBB" w:rsidRDefault="00000000">
      <w:pPr>
        <w:rPr>
          <w:rFonts w:ascii="Times New Roman" w:hAnsi="Times New Roman" w:cs="Times New Roman"/>
        </w:rPr>
      </w:pPr>
      <w:r w:rsidRPr="00CC7FBB">
        <w:rPr>
          <w:rFonts w:ascii="Times New Roman" w:hAnsi="Times New Roman" w:cs="Times New Roman"/>
        </w:rPr>
        <w:t>5. R Code Implementation</w:t>
      </w:r>
    </w:p>
    <w:p w14:paraId="39C854BA" w14:textId="77777777" w:rsidR="00EE253F" w:rsidRPr="00CC7FBB" w:rsidRDefault="00000000">
      <w:pPr>
        <w:rPr>
          <w:rFonts w:ascii="Times New Roman" w:hAnsi="Times New Roman" w:cs="Times New Roman"/>
        </w:rPr>
      </w:pPr>
      <w:r w:rsidRPr="00CC7FBB">
        <w:rPr>
          <w:rFonts w:ascii="Times New Roman" w:hAnsi="Times New Roman" w:cs="Times New Roman"/>
        </w:rPr>
        <w:t>library(lpSolve)</w:t>
      </w:r>
    </w:p>
    <w:p w14:paraId="55672D13" w14:textId="77777777" w:rsidR="00EE253F" w:rsidRPr="00CC7FBB" w:rsidRDefault="00EE253F">
      <w:pPr>
        <w:rPr>
          <w:rFonts w:ascii="Times New Roman" w:hAnsi="Times New Roman" w:cs="Times New Roman"/>
        </w:rPr>
      </w:pPr>
    </w:p>
    <w:p w14:paraId="72391302" w14:textId="77777777" w:rsidR="00EE253F" w:rsidRPr="00CC7FBB" w:rsidRDefault="00000000">
      <w:pPr>
        <w:rPr>
          <w:rFonts w:ascii="Times New Roman" w:hAnsi="Times New Roman" w:cs="Times New Roman"/>
        </w:rPr>
      </w:pPr>
      <w:r w:rsidRPr="00CC7FBB">
        <w:rPr>
          <w:rFonts w:ascii="Times New Roman" w:hAnsi="Times New Roman" w:cs="Times New Roman"/>
        </w:rPr>
        <w:t>costs &lt;- c(5.5, 6.5, 7.5, 8.2, 5.2, 6.2)</w:t>
      </w:r>
    </w:p>
    <w:p w14:paraId="129B1D27" w14:textId="77777777" w:rsidR="00EE253F" w:rsidRPr="00CC7FBB" w:rsidRDefault="00EE253F">
      <w:pPr>
        <w:rPr>
          <w:rFonts w:ascii="Times New Roman" w:hAnsi="Times New Roman" w:cs="Times New Roman"/>
        </w:rPr>
      </w:pPr>
    </w:p>
    <w:p w14:paraId="63BA2A85" w14:textId="77777777" w:rsidR="00EE253F" w:rsidRPr="00CC7FBB" w:rsidRDefault="00000000">
      <w:pPr>
        <w:rPr>
          <w:rFonts w:ascii="Times New Roman" w:hAnsi="Times New Roman" w:cs="Times New Roman"/>
        </w:rPr>
      </w:pPr>
      <w:r w:rsidRPr="00CC7FBB">
        <w:rPr>
          <w:rFonts w:ascii="Times New Roman" w:hAnsi="Times New Roman" w:cs="Times New Roman"/>
        </w:rPr>
        <w:t>constraints &lt;- matrix(c(</w:t>
      </w:r>
    </w:p>
    <w:p w14:paraId="77FE29D9"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1, 0, 0, 1, 0, 0,</w:t>
      </w:r>
    </w:p>
    <w:p w14:paraId="6C985B7F"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0, 1, 0, 0, 1, 0,</w:t>
      </w:r>
    </w:p>
    <w:p w14:paraId="2BFB061B"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0, 0, 1, 0, 0, 1,</w:t>
      </w:r>
    </w:p>
    <w:p w14:paraId="58261419"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1, 1, 1, 0, 0, 0,</w:t>
      </w:r>
    </w:p>
    <w:p w14:paraId="47DDD833"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0, 0, 0, 1, 1, 1</w:t>
      </w:r>
    </w:p>
    <w:p w14:paraId="24BC038E" w14:textId="77777777" w:rsidR="00EE253F" w:rsidRPr="00CC7FBB" w:rsidRDefault="00000000">
      <w:pPr>
        <w:rPr>
          <w:rFonts w:ascii="Times New Roman" w:hAnsi="Times New Roman" w:cs="Times New Roman"/>
        </w:rPr>
      </w:pPr>
      <w:r w:rsidRPr="00CC7FBB">
        <w:rPr>
          <w:rFonts w:ascii="Times New Roman" w:hAnsi="Times New Roman" w:cs="Times New Roman"/>
        </w:rPr>
        <w:t>), nrow = 5, byrow = TRUE)</w:t>
      </w:r>
    </w:p>
    <w:p w14:paraId="5BE12F0F" w14:textId="77777777" w:rsidR="00EE253F" w:rsidRPr="00CC7FBB" w:rsidRDefault="00EE253F">
      <w:pPr>
        <w:rPr>
          <w:rFonts w:ascii="Times New Roman" w:hAnsi="Times New Roman" w:cs="Times New Roman"/>
        </w:rPr>
      </w:pPr>
    </w:p>
    <w:p w14:paraId="68D72F6F" w14:textId="77777777" w:rsidR="00EE253F" w:rsidRPr="00CC7FBB" w:rsidRDefault="00000000">
      <w:pPr>
        <w:rPr>
          <w:rFonts w:ascii="Times New Roman" w:hAnsi="Times New Roman" w:cs="Times New Roman"/>
        </w:rPr>
      </w:pPr>
      <w:r w:rsidRPr="00CC7FBB">
        <w:rPr>
          <w:rFonts w:ascii="Times New Roman" w:hAnsi="Times New Roman" w:cs="Times New Roman"/>
        </w:rPr>
        <w:t>rhs &lt;- c(800, 500, 1000, 1200, 1500)</w:t>
      </w:r>
    </w:p>
    <w:p w14:paraId="22439F20" w14:textId="77777777" w:rsidR="00EE253F" w:rsidRPr="00CC7FBB" w:rsidRDefault="00000000">
      <w:pPr>
        <w:rPr>
          <w:rFonts w:ascii="Times New Roman" w:hAnsi="Times New Roman" w:cs="Times New Roman"/>
        </w:rPr>
      </w:pPr>
      <w:r w:rsidRPr="00CC7FBB">
        <w:rPr>
          <w:rFonts w:ascii="Times New Roman" w:hAnsi="Times New Roman" w:cs="Times New Roman"/>
        </w:rPr>
        <w:t>directions &lt;- c('=', '=', '=', '&lt;=', '&lt;=')</w:t>
      </w:r>
    </w:p>
    <w:p w14:paraId="173C5463" w14:textId="77777777" w:rsidR="00EE253F" w:rsidRPr="00CC7FBB" w:rsidRDefault="00EE253F">
      <w:pPr>
        <w:rPr>
          <w:rFonts w:ascii="Times New Roman" w:hAnsi="Times New Roman" w:cs="Times New Roman"/>
        </w:rPr>
      </w:pPr>
    </w:p>
    <w:p w14:paraId="007E1191" w14:textId="77777777" w:rsidR="00EE253F" w:rsidRPr="00CC7FBB" w:rsidRDefault="00000000">
      <w:pPr>
        <w:rPr>
          <w:rFonts w:ascii="Times New Roman" w:hAnsi="Times New Roman" w:cs="Times New Roman"/>
        </w:rPr>
      </w:pPr>
      <w:r w:rsidRPr="00CC7FBB">
        <w:rPr>
          <w:rFonts w:ascii="Times New Roman" w:hAnsi="Times New Roman" w:cs="Times New Roman"/>
        </w:rPr>
        <w:t>solution &lt;- lp(direction = 'min', objective.in = costs, const.mat = constraints, const.dir = directions, const.rhs = rhs)</w:t>
      </w:r>
    </w:p>
    <w:p w14:paraId="7F74929B" w14:textId="77777777" w:rsidR="00EE253F" w:rsidRPr="00CC7FBB" w:rsidRDefault="00EE253F">
      <w:pPr>
        <w:rPr>
          <w:rFonts w:ascii="Times New Roman" w:hAnsi="Times New Roman" w:cs="Times New Roman"/>
        </w:rPr>
      </w:pPr>
    </w:p>
    <w:p w14:paraId="36294796" w14:textId="77777777" w:rsidR="00EE253F" w:rsidRPr="00CC7FBB" w:rsidRDefault="00000000">
      <w:pPr>
        <w:rPr>
          <w:rFonts w:ascii="Times New Roman" w:hAnsi="Times New Roman" w:cs="Times New Roman"/>
        </w:rPr>
      </w:pPr>
      <w:r w:rsidRPr="00CC7FBB">
        <w:rPr>
          <w:rFonts w:ascii="Times New Roman" w:hAnsi="Times New Roman" w:cs="Times New Roman"/>
        </w:rPr>
        <w:t>print(solution$solution)</w:t>
      </w:r>
    </w:p>
    <w:p w14:paraId="68AC0D7F" w14:textId="77777777" w:rsidR="00EE253F" w:rsidRPr="00CC7FBB" w:rsidRDefault="00000000">
      <w:pPr>
        <w:rPr>
          <w:rFonts w:ascii="Times New Roman" w:hAnsi="Times New Roman" w:cs="Times New Roman"/>
        </w:rPr>
      </w:pPr>
      <w:r w:rsidRPr="00CC7FBB">
        <w:rPr>
          <w:rFonts w:ascii="Times New Roman" w:hAnsi="Times New Roman" w:cs="Times New Roman"/>
        </w:rPr>
        <w:t>print(solution$objval)</w:t>
      </w:r>
    </w:p>
    <w:p w14:paraId="2B8EB055" w14:textId="77777777" w:rsidR="00EE253F" w:rsidRPr="00CC7FBB" w:rsidRDefault="00EE253F">
      <w:pPr>
        <w:rPr>
          <w:rFonts w:ascii="Times New Roman" w:hAnsi="Times New Roman" w:cs="Times New Roman"/>
        </w:rPr>
      </w:pPr>
    </w:p>
    <w:p w14:paraId="1C0F75A3" w14:textId="77777777" w:rsidR="00EE253F" w:rsidRPr="00CC7FBB" w:rsidRDefault="00000000">
      <w:pPr>
        <w:rPr>
          <w:rFonts w:ascii="Times New Roman" w:hAnsi="Times New Roman" w:cs="Times New Roman"/>
        </w:rPr>
      </w:pPr>
      <w:r w:rsidRPr="00CC7FBB">
        <w:rPr>
          <w:rFonts w:ascii="Times New Roman" w:hAnsi="Times New Roman" w:cs="Times New Roman"/>
        </w:rPr>
        <w:t>6. Results</w:t>
      </w:r>
    </w:p>
    <w:p w14:paraId="1820B001" w14:textId="77777777" w:rsidR="00EE253F" w:rsidRPr="00CC7FBB" w:rsidRDefault="00000000">
      <w:pPr>
        <w:rPr>
          <w:rFonts w:ascii="Times New Roman" w:hAnsi="Times New Roman" w:cs="Times New Roman"/>
        </w:rPr>
      </w:pPr>
      <w:r w:rsidRPr="00CC7FBB">
        <w:rPr>
          <w:rFonts w:ascii="Times New Roman" w:hAnsi="Times New Roman" w:cs="Times New Roman"/>
        </w:rPr>
        <w:t>Route         | Units | Cost per Unit | Total Cost</w:t>
      </w:r>
    </w:p>
    <w:p w14:paraId="390CDC46" w14:textId="77777777" w:rsidR="00EE253F" w:rsidRPr="00CC7FBB" w:rsidRDefault="00000000">
      <w:pPr>
        <w:rPr>
          <w:rFonts w:ascii="Times New Roman" w:hAnsi="Times New Roman" w:cs="Times New Roman"/>
        </w:rPr>
      </w:pPr>
      <w:r w:rsidRPr="00CC7FBB">
        <w:rPr>
          <w:rFonts w:ascii="Times New Roman" w:hAnsi="Times New Roman" w:cs="Times New Roman"/>
        </w:rPr>
        <w:t>--------------|--------|----------------|------------</w:t>
      </w:r>
    </w:p>
    <w:p w14:paraId="3D6B2EF7" w14:textId="77777777" w:rsidR="00EE253F" w:rsidRPr="00CC7FBB" w:rsidRDefault="00000000">
      <w:pPr>
        <w:rPr>
          <w:rFonts w:ascii="Times New Roman" w:hAnsi="Times New Roman" w:cs="Times New Roman"/>
        </w:rPr>
      </w:pPr>
      <w:r w:rsidRPr="00CC7FBB">
        <w:rPr>
          <w:rFonts w:ascii="Times New Roman" w:hAnsi="Times New Roman" w:cs="Times New Roman"/>
        </w:rPr>
        <w:t>DC1 → Store A | 800    | $5.5          | $4,400</w:t>
      </w:r>
    </w:p>
    <w:p w14:paraId="53F582C9" w14:textId="77777777" w:rsidR="00EE253F" w:rsidRPr="00CC7FBB" w:rsidRDefault="00000000">
      <w:pPr>
        <w:rPr>
          <w:rFonts w:ascii="Times New Roman" w:hAnsi="Times New Roman" w:cs="Times New Roman"/>
        </w:rPr>
      </w:pPr>
      <w:r w:rsidRPr="00CC7FBB">
        <w:rPr>
          <w:rFonts w:ascii="Times New Roman" w:hAnsi="Times New Roman" w:cs="Times New Roman"/>
        </w:rPr>
        <w:t>DC2 → Store B | 500    | $5.2          | $2,600</w:t>
      </w:r>
    </w:p>
    <w:p w14:paraId="0CA736AF" w14:textId="77777777" w:rsidR="00EE253F" w:rsidRPr="00CC7FBB" w:rsidRDefault="00000000">
      <w:pPr>
        <w:rPr>
          <w:rFonts w:ascii="Times New Roman" w:hAnsi="Times New Roman" w:cs="Times New Roman"/>
        </w:rPr>
      </w:pPr>
      <w:r w:rsidRPr="00CC7FBB">
        <w:rPr>
          <w:rFonts w:ascii="Times New Roman" w:hAnsi="Times New Roman" w:cs="Times New Roman"/>
        </w:rPr>
        <w:t>DC2 → Store C | 1000   | $6.2          | $6,200</w:t>
      </w:r>
    </w:p>
    <w:p w14:paraId="05E98D01" w14:textId="77777777" w:rsidR="00EE253F" w:rsidRPr="00CC7FBB" w:rsidRDefault="00000000">
      <w:pPr>
        <w:rPr>
          <w:rFonts w:ascii="Times New Roman" w:hAnsi="Times New Roman" w:cs="Times New Roman"/>
        </w:rPr>
      </w:pPr>
      <w:r w:rsidRPr="00CC7FBB">
        <w:rPr>
          <w:rFonts w:ascii="Times New Roman" w:hAnsi="Times New Roman" w:cs="Times New Roman"/>
        </w:rPr>
        <w:t xml:space="preserve">              |        |               | $13,200</w:t>
      </w:r>
    </w:p>
    <w:p w14:paraId="6BD30008" w14:textId="77777777" w:rsidR="00EE253F" w:rsidRPr="00CC7FBB" w:rsidRDefault="00EE253F">
      <w:pPr>
        <w:rPr>
          <w:rFonts w:ascii="Times New Roman" w:hAnsi="Times New Roman" w:cs="Times New Roman"/>
        </w:rPr>
      </w:pPr>
    </w:p>
    <w:p w14:paraId="18B5143E" w14:textId="77777777" w:rsidR="00EE253F" w:rsidRPr="00CC7FBB" w:rsidRDefault="00000000">
      <w:pPr>
        <w:rPr>
          <w:rFonts w:ascii="Times New Roman" w:hAnsi="Times New Roman" w:cs="Times New Roman"/>
        </w:rPr>
      </w:pPr>
      <w:r w:rsidRPr="00CC7FBB">
        <w:rPr>
          <w:rFonts w:ascii="Times New Roman" w:hAnsi="Times New Roman" w:cs="Times New Roman"/>
        </w:rPr>
        <w:t>7. Business Insights</w:t>
      </w:r>
    </w:p>
    <w:p w14:paraId="75D64033" w14:textId="77777777" w:rsidR="00EE253F" w:rsidRPr="00CC7FBB" w:rsidRDefault="00000000">
      <w:pPr>
        <w:rPr>
          <w:rFonts w:ascii="Times New Roman" w:hAnsi="Times New Roman" w:cs="Times New Roman"/>
        </w:rPr>
      </w:pPr>
      <w:r w:rsidRPr="00CC7FBB">
        <w:rPr>
          <w:rFonts w:ascii="Times New Roman" w:hAnsi="Times New Roman" w:cs="Times New Roman"/>
        </w:rPr>
        <w:lastRenderedPageBreak/>
        <w:t>- The model suggests allocating all of Store A's demand to DC1, fully utilising its low-cost route.</w:t>
      </w:r>
    </w:p>
    <w:p w14:paraId="3769CEC7" w14:textId="77777777" w:rsidR="00EE253F" w:rsidRPr="00CC7FBB" w:rsidRDefault="00000000">
      <w:pPr>
        <w:rPr>
          <w:rFonts w:ascii="Times New Roman" w:hAnsi="Times New Roman" w:cs="Times New Roman"/>
        </w:rPr>
      </w:pPr>
      <w:r w:rsidRPr="00CC7FBB">
        <w:rPr>
          <w:rFonts w:ascii="Times New Roman" w:hAnsi="Times New Roman" w:cs="Times New Roman"/>
        </w:rPr>
        <w:t>- Store B and C are best served from DC2, leveraging lower transportation costs from that centre.</w:t>
      </w:r>
    </w:p>
    <w:p w14:paraId="712E71A5" w14:textId="77777777" w:rsidR="00EE253F" w:rsidRPr="00CC7FBB" w:rsidRDefault="00000000">
      <w:pPr>
        <w:rPr>
          <w:rFonts w:ascii="Times New Roman" w:hAnsi="Times New Roman" w:cs="Times New Roman"/>
        </w:rPr>
      </w:pPr>
      <w:r w:rsidRPr="00CC7FBB">
        <w:rPr>
          <w:rFonts w:ascii="Times New Roman" w:hAnsi="Times New Roman" w:cs="Times New Roman"/>
        </w:rPr>
        <w:t>- DC1 is operating at full capacity, while DC2 still has spare capacity, enabling future demand flexibility.</w:t>
      </w:r>
    </w:p>
    <w:p w14:paraId="1DCAC07A" w14:textId="77777777" w:rsidR="00EE253F" w:rsidRPr="00CC7FBB" w:rsidRDefault="00EE253F">
      <w:pPr>
        <w:rPr>
          <w:rFonts w:ascii="Times New Roman" w:hAnsi="Times New Roman" w:cs="Times New Roman"/>
        </w:rPr>
      </w:pPr>
    </w:p>
    <w:p w14:paraId="0646D3C7" w14:textId="77777777" w:rsidR="00EE253F" w:rsidRPr="00CC7FBB" w:rsidRDefault="00000000">
      <w:pPr>
        <w:rPr>
          <w:rFonts w:ascii="Times New Roman" w:hAnsi="Times New Roman" w:cs="Times New Roman"/>
        </w:rPr>
      </w:pPr>
      <w:r w:rsidRPr="00CC7FBB">
        <w:rPr>
          <w:rFonts w:ascii="Times New Roman" w:hAnsi="Times New Roman" w:cs="Times New Roman"/>
        </w:rPr>
        <w:t>8. Conclusion</w:t>
      </w:r>
    </w:p>
    <w:p w14:paraId="66372965" w14:textId="77777777" w:rsidR="00EE253F" w:rsidRPr="00CC7FBB" w:rsidRDefault="00000000">
      <w:pPr>
        <w:rPr>
          <w:rFonts w:ascii="Times New Roman" w:hAnsi="Times New Roman" w:cs="Times New Roman"/>
        </w:rPr>
      </w:pPr>
      <w:r w:rsidRPr="00CC7FBB">
        <w:rPr>
          <w:rFonts w:ascii="Times New Roman" w:hAnsi="Times New Roman" w:cs="Times New Roman"/>
        </w:rPr>
        <w:t>Linear Programming provides a practical and efficient method for solving real-world supply chain problems. By implementing an LP model in R, the company can reduce transportation costs while ensuring supply chain reliability. This approach is scalable to larger networks and adaptable to changing constraints.</w:t>
      </w:r>
    </w:p>
    <w:p w14:paraId="6D3BF90E" w14:textId="77777777" w:rsidR="00EE253F" w:rsidRPr="00CC7FBB" w:rsidRDefault="00EE253F">
      <w:pPr>
        <w:rPr>
          <w:rFonts w:ascii="Times New Roman" w:hAnsi="Times New Roman" w:cs="Times New Roman"/>
        </w:rPr>
      </w:pPr>
    </w:p>
    <w:p w14:paraId="30CE8779" w14:textId="77777777" w:rsidR="00EE253F" w:rsidRPr="00CC7FBB" w:rsidRDefault="00000000">
      <w:pPr>
        <w:rPr>
          <w:rFonts w:ascii="Times New Roman" w:hAnsi="Times New Roman" w:cs="Times New Roman"/>
        </w:rPr>
      </w:pPr>
      <w:r w:rsidRPr="00CC7FBB">
        <w:rPr>
          <w:rFonts w:ascii="Times New Roman" w:hAnsi="Times New Roman" w:cs="Times New Roman"/>
        </w:rPr>
        <w:t>9. Appendix (Code Output)</w:t>
      </w:r>
    </w:p>
    <w:p w14:paraId="7E2FEA52" w14:textId="77777777" w:rsidR="00EE253F" w:rsidRPr="00CC7FBB" w:rsidRDefault="00000000">
      <w:pPr>
        <w:rPr>
          <w:rFonts w:ascii="Times New Roman" w:hAnsi="Times New Roman" w:cs="Times New Roman"/>
        </w:rPr>
      </w:pPr>
      <w:r w:rsidRPr="00CC7FBB">
        <w:rPr>
          <w:rFonts w:ascii="Times New Roman" w:hAnsi="Times New Roman" w:cs="Times New Roman"/>
        </w:rPr>
        <w:t>[1] 800   0   0   0 500 1000</w:t>
      </w:r>
    </w:p>
    <w:p w14:paraId="0F3D42EE" w14:textId="77777777" w:rsidR="00EE253F" w:rsidRPr="00CC7FBB" w:rsidRDefault="00000000">
      <w:pPr>
        <w:rPr>
          <w:rFonts w:ascii="Times New Roman" w:hAnsi="Times New Roman" w:cs="Times New Roman"/>
        </w:rPr>
      </w:pPr>
      <w:r w:rsidRPr="00CC7FBB">
        <w:rPr>
          <w:rFonts w:ascii="Times New Roman" w:hAnsi="Times New Roman" w:cs="Times New Roman"/>
        </w:rPr>
        <w:t>[1] 13200</w:t>
      </w:r>
    </w:p>
    <w:sectPr w:rsidR="00EE253F" w:rsidRPr="00CC7F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966869">
    <w:abstractNumId w:val="8"/>
  </w:num>
  <w:num w:numId="2" w16cid:durableId="1040785063">
    <w:abstractNumId w:val="6"/>
  </w:num>
  <w:num w:numId="3" w16cid:durableId="773399197">
    <w:abstractNumId w:val="5"/>
  </w:num>
  <w:num w:numId="4" w16cid:durableId="857815514">
    <w:abstractNumId w:val="4"/>
  </w:num>
  <w:num w:numId="5" w16cid:durableId="1743135736">
    <w:abstractNumId w:val="7"/>
  </w:num>
  <w:num w:numId="6" w16cid:durableId="335964175">
    <w:abstractNumId w:val="3"/>
  </w:num>
  <w:num w:numId="7" w16cid:durableId="1854568687">
    <w:abstractNumId w:val="2"/>
  </w:num>
  <w:num w:numId="8" w16cid:durableId="1324821947">
    <w:abstractNumId w:val="1"/>
  </w:num>
  <w:num w:numId="9" w16cid:durableId="166850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E19"/>
    <w:rsid w:val="00AA1D8D"/>
    <w:rsid w:val="00B47730"/>
    <w:rsid w:val="00CB0664"/>
    <w:rsid w:val="00CC7FBB"/>
    <w:rsid w:val="00EE25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55FD2"/>
  <w14:defaultImageDpi w14:val="300"/>
  <w15:docId w15:val="{B8687FF5-D387-4A7A-9DC5-432D1595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RITIK TICKOO</cp:lastModifiedBy>
  <cp:revision>2</cp:revision>
  <dcterms:created xsi:type="dcterms:W3CDTF">2013-12-23T23:15:00Z</dcterms:created>
  <dcterms:modified xsi:type="dcterms:W3CDTF">2025-05-16T11:01:00Z</dcterms:modified>
  <cp:category/>
</cp:coreProperties>
</file>